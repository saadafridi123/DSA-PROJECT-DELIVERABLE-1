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BE6" w:rsidRPr="00F74ECE" w:rsidRDefault="002567A5">
      <w:pPr>
        <w:pStyle w:val="Title"/>
        <w:rPr>
          <w:rFonts w:ascii="Times New Roman" w:hAnsi="Times New Roman" w:cs="Times New Roman"/>
          <w:sz w:val="44"/>
          <w:szCs w:val="44"/>
        </w:rPr>
      </w:pPr>
      <w:r w:rsidRPr="00F74ECE">
        <w:rPr>
          <w:rFonts w:ascii="Times New Roman" w:hAnsi="Times New Roman" w:cs="Times New Roman"/>
          <w:sz w:val="44"/>
          <w:szCs w:val="44"/>
        </w:rPr>
        <w:t>Train Seat Booking System – Algorithm Implementation &amp; Performance Evaluation</w:t>
      </w:r>
      <w:bookmarkStart w:id="0" w:name="_GoBack"/>
      <w:bookmarkEnd w:id="0"/>
    </w:p>
    <w:p w:rsidR="004D3BE6" w:rsidRPr="00F74ECE" w:rsidRDefault="002567A5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F74ECE">
        <w:rPr>
          <w:rFonts w:ascii="Times New Roman" w:hAnsi="Times New Roman" w:cs="Times New Roman"/>
          <w:sz w:val="32"/>
          <w:szCs w:val="32"/>
        </w:rPr>
        <w:t>Objective</w:t>
      </w:r>
    </w:p>
    <w:p w:rsidR="004D3BE6" w:rsidRPr="00F74ECE" w:rsidRDefault="002567A5" w:rsidP="00F74ECE">
      <w:pPr>
        <w:jc w:val="both"/>
        <w:rPr>
          <w:rFonts w:ascii="Times New Roman" w:hAnsi="Times New Roman" w:cs="Times New Roman"/>
        </w:rPr>
      </w:pPr>
      <w:r w:rsidRPr="00F74ECE">
        <w:rPr>
          <w:rFonts w:ascii="Times New Roman" w:hAnsi="Times New Roman" w:cs="Times New Roman"/>
        </w:rPr>
        <w:t>The goal of this project was to implement core data structure algorithms in a real-world inspired system and evaluate their performance and robustness.</w:t>
      </w:r>
    </w:p>
    <w:p w:rsidR="004D3BE6" w:rsidRPr="00967786" w:rsidRDefault="002567A5">
      <w:pPr>
        <w:pStyle w:val="Heading1"/>
        <w:rPr>
          <w:rFonts w:ascii="Times New Roman" w:hAnsi="Times New Roman" w:cs="Times New Roman"/>
          <w:strike/>
          <w:sz w:val="32"/>
          <w:szCs w:val="32"/>
        </w:rPr>
      </w:pPr>
      <w:r w:rsidRPr="00F74ECE">
        <w:rPr>
          <w:rFonts w:ascii="Times New Roman" w:hAnsi="Times New Roman" w:cs="Times New Roman"/>
          <w:sz w:val="32"/>
          <w:szCs w:val="32"/>
        </w:rPr>
        <w:t xml:space="preserve">Project </w:t>
      </w:r>
      <w:r w:rsidRPr="00F74ECE">
        <w:rPr>
          <w:rFonts w:ascii="Times New Roman" w:hAnsi="Times New Roman" w:cs="Times New Roman"/>
          <w:sz w:val="32"/>
          <w:szCs w:val="32"/>
        </w:rPr>
        <w:t>Description</w:t>
      </w:r>
    </w:p>
    <w:p w:rsidR="00F74ECE" w:rsidRPr="00F74ECE" w:rsidRDefault="00F74ECE" w:rsidP="00F74ECE">
      <w:pPr>
        <w:jc w:val="both"/>
        <w:rPr>
          <w:rFonts w:ascii="Times New Roman" w:hAnsi="Times New Roman" w:cs="Times New Roman"/>
        </w:rPr>
      </w:pPr>
      <w:r w:rsidRPr="00F74ECE">
        <w:rPr>
          <w:rFonts w:ascii="Times New Roman" w:hAnsi="Times New Roman" w:cs="Times New Roman"/>
        </w:rPr>
        <w:t>Using a doubly linked list, a straightforward seat reservation system for a rail route has been developed. In the list, each reservation is represented by a node. Reservations can be added or removed by users via a console interface.</w:t>
      </w:r>
    </w:p>
    <w:p w:rsidR="004D3BE6" w:rsidRPr="00F74ECE" w:rsidRDefault="002567A5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F74ECE">
        <w:rPr>
          <w:rFonts w:ascii="Times New Roman" w:hAnsi="Times New Roman" w:cs="Times New Roman"/>
          <w:sz w:val="32"/>
          <w:szCs w:val="32"/>
        </w:rPr>
        <w:t>Core Algorithms Implemented</w:t>
      </w:r>
    </w:p>
    <w:p w:rsidR="00F74ECE" w:rsidRDefault="00F74ECE" w:rsidP="00F74ECE">
      <w:pPr>
        <w:jc w:val="both"/>
        <w:rPr>
          <w:rFonts w:ascii="Times New Roman" w:hAnsi="Times New Roman" w:cs="Times New Roman"/>
        </w:rPr>
      </w:pPr>
      <w:r w:rsidRPr="00F74ECE">
        <w:rPr>
          <w:rFonts w:ascii="Times New Roman" w:hAnsi="Times New Roman" w:cs="Times New Roman"/>
          <w:b/>
          <w:sz w:val="24"/>
          <w:szCs w:val="24"/>
        </w:rPr>
        <w:t>1.  Append (Booking):</w:t>
      </w:r>
      <w:r w:rsidRPr="00F74ECE">
        <w:rPr>
          <w:rFonts w:ascii="Times New Roman" w:hAnsi="Times New Roman" w:cs="Times New Roman"/>
        </w:rPr>
        <w:t xml:space="preserve"> This option adds a user to the bottom of the list.</w:t>
      </w:r>
    </w:p>
    <w:p w:rsidR="00F74ECE" w:rsidRPr="00F74ECE" w:rsidRDefault="00F74ECE" w:rsidP="00F74ECE">
      <w:pPr>
        <w:jc w:val="both"/>
        <w:rPr>
          <w:rFonts w:ascii="Times New Roman" w:hAnsi="Times New Roman" w:cs="Times New Roman"/>
        </w:rPr>
      </w:pPr>
      <w:r w:rsidRPr="00F74ECE">
        <w:rPr>
          <w:rFonts w:ascii="Times New Roman" w:hAnsi="Times New Roman" w:cs="Times New Roman"/>
          <w:b/>
          <w:sz w:val="24"/>
          <w:szCs w:val="24"/>
        </w:rPr>
        <w:t xml:space="preserve"> 2.  Delete (cancellation):</w:t>
      </w:r>
      <w:r w:rsidRPr="00F74ECE">
        <w:rPr>
          <w:rFonts w:ascii="Times New Roman" w:hAnsi="Times New Roman" w:cs="Times New Roman"/>
        </w:rPr>
        <w:t xml:space="preserve"> Finds a user by name and deletes the node that corresponds to them. </w:t>
      </w:r>
    </w:p>
    <w:p w:rsidR="00F74ECE" w:rsidRPr="00F74ECE" w:rsidRDefault="00F74ECE" w:rsidP="00F74ECE">
      <w:pPr>
        <w:jc w:val="both"/>
        <w:rPr>
          <w:rFonts w:ascii="Times New Roman" w:hAnsi="Times New Roman" w:cs="Times New Roman"/>
        </w:rPr>
      </w:pPr>
      <w:r w:rsidRPr="00F74ECE">
        <w:rPr>
          <w:rFonts w:ascii="Times New Roman" w:hAnsi="Times New Roman" w:cs="Times New Roman"/>
          <w:b/>
          <w:sz w:val="24"/>
          <w:szCs w:val="24"/>
        </w:rPr>
        <w:t>3.  Traversal</w:t>
      </w:r>
      <w:r w:rsidRPr="00F74ECE">
        <w:rPr>
          <w:rFonts w:ascii="Times New Roman" w:hAnsi="Times New Roman" w:cs="Times New Roman"/>
        </w:rPr>
        <w:t xml:space="preserve"> – Displays the current seat booking status.</w:t>
      </w:r>
    </w:p>
    <w:p w:rsidR="004D3BE6" w:rsidRPr="00F74ECE" w:rsidRDefault="002567A5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F74ECE">
        <w:rPr>
          <w:rFonts w:ascii="Times New Roman" w:hAnsi="Times New Roman" w:cs="Times New Roman"/>
          <w:sz w:val="32"/>
          <w:szCs w:val="32"/>
        </w:rPr>
        <w:t>Performance Analysis</w:t>
      </w:r>
    </w:p>
    <w:p w:rsidR="004D3BE6" w:rsidRPr="00F74ECE" w:rsidRDefault="002567A5">
      <w:pPr>
        <w:rPr>
          <w:rFonts w:ascii="Times New Roman" w:hAnsi="Times New Roman" w:cs="Times New Roman"/>
        </w:rPr>
      </w:pPr>
      <w:r w:rsidRPr="00F74ECE">
        <w:rPr>
          <w:rFonts w:ascii="Times New Roman" w:hAnsi="Times New Roman" w:cs="Times New Roman"/>
        </w:rPr>
        <w:t>Timings were measured using chrono in C++.</w:t>
      </w:r>
    </w:p>
    <w:p w:rsidR="004D3BE6" w:rsidRPr="00F74ECE" w:rsidRDefault="002567A5">
      <w:pPr>
        <w:rPr>
          <w:rFonts w:ascii="Times New Roman" w:hAnsi="Times New Roman" w:cs="Times New Roman"/>
        </w:rPr>
      </w:pPr>
      <w:r w:rsidRPr="00F74ECE">
        <w:rPr>
          <w:rFonts w:ascii="Times New Roman" w:hAnsi="Times New Roman" w:cs="Times New Roman"/>
          <w:noProof/>
        </w:rPr>
        <w:drawing>
          <wp:inline distT="0" distB="0" distL="0" distR="0">
            <wp:extent cx="41148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formance_graph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E6" w:rsidRPr="00F74ECE" w:rsidRDefault="002567A5">
      <w:pPr>
        <w:rPr>
          <w:rFonts w:ascii="Times New Roman" w:hAnsi="Times New Roman" w:cs="Times New Roman"/>
          <w:b/>
          <w:sz w:val="24"/>
          <w:szCs w:val="24"/>
        </w:rPr>
      </w:pPr>
      <w:r w:rsidRPr="00F74ECE">
        <w:rPr>
          <w:rFonts w:ascii="Times New Roman" w:hAnsi="Times New Roman" w:cs="Times New Roman"/>
          <w:b/>
          <w:sz w:val="24"/>
          <w:szCs w:val="24"/>
        </w:rPr>
        <w:lastRenderedPageBreak/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D3BE6" w:rsidRPr="00F74ECE" w:rsidTr="00F74ECE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BE6" w:rsidRPr="00F74ECE" w:rsidRDefault="002567A5">
            <w:pPr>
              <w:rPr>
                <w:rFonts w:ascii="Times New Roman" w:hAnsi="Times New Roman" w:cs="Times New Roman"/>
              </w:rPr>
            </w:pPr>
            <w:r w:rsidRPr="00F74ECE">
              <w:rPr>
                <w:rFonts w:ascii="Times New Roman" w:hAnsi="Times New Roman" w:cs="Times New Roman"/>
              </w:rPr>
              <w:t>Operation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BE6" w:rsidRPr="00F74ECE" w:rsidRDefault="002567A5">
            <w:pPr>
              <w:rPr>
                <w:rFonts w:ascii="Times New Roman" w:hAnsi="Times New Roman" w:cs="Times New Roman"/>
              </w:rPr>
            </w:pPr>
            <w:r w:rsidRPr="00F74ECE">
              <w:rPr>
                <w:rFonts w:ascii="Times New Roman" w:hAnsi="Times New Roman" w:cs="Times New Roman"/>
              </w:rPr>
              <w:t>Time (avg, 10 runs)</w:t>
            </w:r>
          </w:p>
        </w:tc>
      </w:tr>
      <w:tr w:rsidR="004D3BE6" w:rsidRPr="00F74ECE" w:rsidTr="00F74ECE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BE6" w:rsidRPr="00F74ECE" w:rsidRDefault="002567A5">
            <w:pPr>
              <w:rPr>
                <w:rFonts w:ascii="Times New Roman" w:hAnsi="Times New Roman" w:cs="Times New Roman"/>
              </w:rPr>
            </w:pPr>
            <w:r w:rsidRPr="00F74ECE">
              <w:rPr>
                <w:rFonts w:ascii="Times New Roman" w:hAnsi="Times New Roman" w:cs="Times New Roman"/>
              </w:rPr>
              <w:t>Add Booking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BE6" w:rsidRPr="00F74ECE" w:rsidRDefault="002567A5">
            <w:pPr>
              <w:rPr>
                <w:rFonts w:ascii="Times New Roman" w:hAnsi="Times New Roman" w:cs="Times New Roman"/>
              </w:rPr>
            </w:pPr>
            <w:r w:rsidRPr="00F74ECE">
              <w:rPr>
                <w:rFonts w:ascii="Times New Roman" w:hAnsi="Times New Roman" w:cs="Times New Roman"/>
              </w:rPr>
              <w:t>~0.0000012 sec</w:t>
            </w:r>
          </w:p>
        </w:tc>
      </w:tr>
      <w:tr w:rsidR="004D3BE6" w:rsidRPr="00F74ECE" w:rsidTr="00F74ECE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BE6" w:rsidRPr="00F74ECE" w:rsidRDefault="002567A5">
            <w:pPr>
              <w:rPr>
                <w:rFonts w:ascii="Times New Roman" w:hAnsi="Times New Roman" w:cs="Times New Roman"/>
              </w:rPr>
            </w:pPr>
            <w:r w:rsidRPr="00F74ECE">
              <w:rPr>
                <w:rFonts w:ascii="Times New Roman" w:hAnsi="Times New Roman" w:cs="Times New Roman"/>
              </w:rPr>
              <w:t>Cancel Booking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BE6" w:rsidRPr="00F74ECE" w:rsidRDefault="002567A5">
            <w:pPr>
              <w:rPr>
                <w:rFonts w:ascii="Times New Roman" w:hAnsi="Times New Roman" w:cs="Times New Roman"/>
              </w:rPr>
            </w:pPr>
            <w:r w:rsidRPr="00F74ECE">
              <w:rPr>
                <w:rFonts w:ascii="Times New Roman" w:hAnsi="Times New Roman" w:cs="Times New Roman"/>
              </w:rPr>
              <w:t>~0.0000016 sec</w:t>
            </w:r>
          </w:p>
        </w:tc>
      </w:tr>
    </w:tbl>
    <w:p w:rsidR="00F74ECE" w:rsidRPr="00F74ECE" w:rsidRDefault="00F74ECE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74ECE">
        <w:rPr>
          <w:rFonts w:ascii="Times New Roman" w:hAnsi="Times New Roman" w:cs="Times New Roman"/>
          <w:color w:val="000000" w:themeColor="text1"/>
          <w:sz w:val="24"/>
          <w:szCs w:val="24"/>
        </w:rPr>
        <w:t>Performance Table:</w:t>
      </w:r>
    </w:p>
    <w:p w:rsidR="004D3BE6" w:rsidRPr="00F74ECE" w:rsidRDefault="002567A5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F74ECE">
        <w:rPr>
          <w:rFonts w:ascii="Times New Roman" w:hAnsi="Times New Roman" w:cs="Times New Roman"/>
          <w:sz w:val="32"/>
          <w:szCs w:val="32"/>
        </w:rPr>
        <w:t>Edge Case Handling</w:t>
      </w:r>
    </w:p>
    <w:p w:rsidR="004D3BE6" w:rsidRPr="00F74ECE" w:rsidRDefault="002567A5">
      <w:pPr>
        <w:rPr>
          <w:rFonts w:ascii="Times New Roman" w:hAnsi="Times New Roman" w:cs="Times New Roman"/>
        </w:rPr>
      </w:pPr>
      <w:r w:rsidRPr="00F74ECE">
        <w:rPr>
          <w:rFonts w:ascii="Times New Roman" w:hAnsi="Times New Roman" w:cs="Times New Roman"/>
        </w:rPr>
        <w:t>Various edge cases were handled as follows: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D3BE6" w:rsidRPr="00F74ECE" w:rsidTr="00F74EC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BE6" w:rsidRPr="00F74ECE" w:rsidRDefault="002567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4ECE">
              <w:rPr>
                <w:rFonts w:ascii="Times New Roman" w:hAnsi="Times New Roman" w:cs="Times New Roman"/>
                <w:b/>
                <w:sz w:val="24"/>
                <w:szCs w:val="24"/>
              </w:rPr>
              <w:t>Edge Case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BE6" w:rsidRPr="00F74ECE" w:rsidRDefault="002567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4ECE">
              <w:rPr>
                <w:rFonts w:ascii="Times New Roman" w:hAnsi="Times New Roman" w:cs="Times New Roman"/>
                <w:b/>
                <w:sz w:val="24"/>
                <w:szCs w:val="24"/>
              </w:rPr>
              <w:t>Handled?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BE6" w:rsidRPr="00F74ECE" w:rsidRDefault="002567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4ECE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D3BE6" w:rsidRPr="00F74ECE" w:rsidTr="00F74EC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BE6" w:rsidRPr="00F74ECE" w:rsidRDefault="002567A5">
            <w:pPr>
              <w:rPr>
                <w:rFonts w:ascii="Times New Roman" w:hAnsi="Times New Roman" w:cs="Times New Roman"/>
              </w:rPr>
            </w:pPr>
            <w:r w:rsidRPr="00F74ECE">
              <w:rPr>
                <w:rFonts w:ascii="Times New Roman" w:hAnsi="Times New Roman" w:cs="Times New Roman"/>
              </w:rPr>
              <w:t>All seats booked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BE6" w:rsidRPr="00F74ECE" w:rsidRDefault="002567A5">
            <w:pPr>
              <w:rPr>
                <w:rFonts w:ascii="Times New Roman" w:hAnsi="Times New Roman" w:cs="Times New Roman"/>
              </w:rPr>
            </w:pPr>
            <w:r w:rsidRPr="00F74ECE"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BE6" w:rsidRPr="00F74ECE" w:rsidRDefault="002567A5">
            <w:pPr>
              <w:rPr>
                <w:rFonts w:ascii="Times New Roman" w:hAnsi="Times New Roman" w:cs="Times New Roman"/>
              </w:rPr>
            </w:pPr>
            <w:r w:rsidRPr="00F74ECE">
              <w:rPr>
                <w:rFonts w:ascii="Times New Roman" w:hAnsi="Times New Roman" w:cs="Times New Roman"/>
              </w:rPr>
              <w:t xml:space="preserve">Message shown, booking </w:t>
            </w:r>
            <w:r w:rsidRPr="00F74ECE">
              <w:rPr>
                <w:rFonts w:ascii="Times New Roman" w:hAnsi="Times New Roman" w:cs="Times New Roman"/>
              </w:rPr>
              <w:t>rejected</w:t>
            </w:r>
          </w:p>
        </w:tc>
      </w:tr>
      <w:tr w:rsidR="004D3BE6" w:rsidRPr="00F74ECE" w:rsidTr="00F74EC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BE6" w:rsidRPr="00F74ECE" w:rsidRDefault="002567A5">
            <w:pPr>
              <w:rPr>
                <w:rFonts w:ascii="Times New Roman" w:hAnsi="Times New Roman" w:cs="Times New Roman"/>
              </w:rPr>
            </w:pPr>
            <w:r w:rsidRPr="00F74ECE">
              <w:rPr>
                <w:rFonts w:ascii="Times New Roman" w:hAnsi="Times New Roman" w:cs="Times New Roman"/>
              </w:rPr>
              <w:t>Deleting a non-existent booking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BE6" w:rsidRPr="00F74ECE" w:rsidRDefault="002567A5">
            <w:pPr>
              <w:rPr>
                <w:rFonts w:ascii="Times New Roman" w:hAnsi="Times New Roman" w:cs="Times New Roman"/>
              </w:rPr>
            </w:pPr>
            <w:r w:rsidRPr="00F74ECE"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BE6" w:rsidRPr="00F74ECE" w:rsidRDefault="002567A5">
            <w:pPr>
              <w:rPr>
                <w:rFonts w:ascii="Times New Roman" w:hAnsi="Times New Roman" w:cs="Times New Roman"/>
              </w:rPr>
            </w:pPr>
            <w:r w:rsidRPr="00F74ECE">
              <w:rPr>
                <w:rFonts w:ascii="Times New Roman" w:hAnsi="Times New Roman" w:cs="Times New Roman"/>
              </w:rPr>
              <w:t>Error message displayed</w:t>
            </w:r>
          </w:p>
        </w:tc>
      </w:tr>
      <w:tr w:rsidR="004D3BE6" w:rsidRPr="00F74ECE" w:rsidTr="00F74EC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BE6" w:rsidRPr="00F74ECE" w:rsidRDefault="002567A5">
            <w:pPr>
              <w:rPr>
                <w:rFonts w:ascii="Times New Roman" w:hAnsi="Times New Roman" w:cs="Times New Roman"/>
              </w:rPr>
            </w:pPr>
            <w:r w:rsidRPr="00F74ECE">
              <w:rPr>
                <w:rFonts w:ascii="Times New Roman" w:hAnsi="Times New Roman" w:cs="Times New Roman"/>
              </w:rPr>
              <w:t>Deleting from an empty list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BE6" w:rsidRPr="00F74ECE" w:rsidRDefault="002567A5">
            <w:pPr>
              <w:rPr>
                <w:rFonts w:ascii="Times New Roman" w:hAnsi="Times New Roman" w:cs="Times New Roman"/>
              </w:rPr>
            </w:pPr>
            <w:r w:rsidRPr="00F74ECE"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BE6" w:rsidRPr="00F74ECE" w:rsidRDefault="002567A5">
            <w:pPr>
              <w:rPr>
                <w:rFonts w:ascii="Times New Roman" w:hAnsi="Times New Roman" w:cs="Times New Roman"/>
              </w:rPr>
            </w:pPr>
            <w:r w:rsidRPr="00F74ECE">
              <w:rPr>
                <w:rFonts w:ascii="Times New Roman" w:hAnsi="Times New Roman" w:cs="Times New Roman"/>
              </w:rPr>
              <w:t>Guard condition prevents crash</w:t>
            </w:r>
          </w:p>
        </w:tc>
      </w:tr>
    </w:tbl>
    <w:p w:rsidR="004D3BE6" w:rsidRPr="00F74ECE" w:rsidRDefault="002567A5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F74ECE">
        <w:rPr>
          <w:rFonts w:ascii="Times New Roman" w:hAnsi="Times New Roman" w:cs="Times New Roman"/>
          <w:sz w:val="32"/>
          <w:szCs w:val="32"/>
        </w:rPr>
        <w:t>Course Concepts Used</w:t>
      </w:r>
    </w:p>
    <w:p w:rsidR="004D3BE6" w:rsidRPr="00F74ECE" w:rsidRDefault="002567A5" w:rsidP="00F74ECE">
      <w:pPr>
        <w:rPr>
          <w:rFonts w:ascii="Times New Roman" w:hAnsi="Times New Roman" w:cs="Times New Roman"/>
        </w:rPr>
      </w:pPr>
      <w:r w:rsidRPr="00F74ECE">
        <w:rPr>
          <w:rFonts w:ascii="Times New Roman" w:hAnsi="Times New Roman" w:cs="Times New Roman"/>
        </w:rPr>
        <w:t>- Doubly Linked Lists for dynamic memory and bidirectional traversal.</w:t>
      </w:r>
      <w:r w:rsidRPr="00F74ECE">
        <w:rPr>
          <w:rFonts w:ascii="Times New Roman" w:hAnsi="Times New Roman" w:cs="Times New Roman"/>
        </w:rPr>
        <w:br/>
        <w:t>- Object-Oriented Programming (Cla</w:t>
      </w:r>
      <w:r w:rsidRPr="00F74ECE">
        <w:rPr>
          <w:rFonts w:ascii="Times New Roman" w:hAnsi="Times New Roman" w:cs="Times New Roman"/>
        </w:rPr>
        <w:t>sses, Encapsulation).</w:t>
      </w:r>
      <w:r w:rsidRPr="00F74ECE">
        <w:rPr>
          <w:rFonts w:ascii="Times New Roman" w:hAnsi="Times New Roman" w:cs="Times New Roman"/>
        </w:rPr>
        <w:br/>
        <w:t>- Algorithm Analysis using timers.</w:t>
      </w:r>
      <w:r w:rsidRPr="00F74ECE">
        <w:rPr>
          <w:rFonts w:ascii="Times New Roman" w:hAnsi="Times New Roman" w:cs="Times New Roman"/>
        </w:rPr>
        <w:br/>
        <w:t>- Input validation and error handling.</w:t>
      </w:r>
    </w:p>
    <w:p w:rsidR="004D3BE6" w:rsidRPr="00F74ECE" w:rsidRDefault="002567A5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F74ECE">
        <w:rPr>
          <w:rFonts w:ascii="Times New Roman" w:hAnsi="Times New Roman" w:cs="Times New Roman"/>
          <w:sz w:val="32"/>
          <w:szCs w:val="32"/>
        </w:rPr>
        <w:t>Conclusion</w:t>
      </w:r>
    </w:p>
    <w:p w:rsidR="004D3BE6" w:rsidRPr="00F74ECE" w:rsidRDefault="00F74ECE" w:rsidP="00F74ECE">
      <w:pPr>
        <w:jc w:val="both"/>
        <w:rPr>
          <w:rFonts w:ascii="Times New Roman" w:hAnsi="Times New Roman" w:cs="Times New Roman"/>
        </w:rPr>
      </w:pPr>
      <w:r w:rsidRPr="00F74ECE">
        <w:rPr>
          <w:rFonts w:ascii="Times New Roman" w:hAnsi="Times New Roman" w:cs="Times New Roman"/>
        </w:rPr>
        <w:t>In this project, a real-world use of data structures was demonstrated. The system was built to be lightweight and functional, with basic performance tracking and input validation.   Additional optimization, such as binary search or a map, could improve scalability.</w:t>
      </w:r>
    </w:p>
    <w:sectPr w:rsidR="004D3BE6" w:rsidRPr="00F74E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567A5"/>
    <w:rsid w:val="0029639D"/>
    <w:rsid w:val="00326F90"/>
    <w:rsid w:val="004D3BE6"/>
    <w:rsid w:val="00967786"/>
    <w:rsid w:val="00AA1D8D"/>
    <w:rsid w:val="00B47730"/>
    <w:rsid w:val="00CB0664"/>
    <w:rsid w:val="00F74E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1147A1"/>
  <w14:defaultImageDpi w14:val="300"/>
  <w15:docId w15:val="{42C5BEED-BDD9-4719-9EF1-CD6A316D5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2483B0-5844-4286-AB2D-76FFD6013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u2023617</cp:lastModifiedBy>
  <cp:revision>2</cp:revision>
  <dcterms:created xsi:type="dcterms:W3CDTF">2013-12-23T23:15:00Z</dcterms:created>
  <dcterms:modified xsi:type="dcterms:W3CDTF">2025-04-24T20:43:00Z</dcterms:modified>
  <cp:category/>
</cp:coreProperties>
</file>